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05" w:rsidRPr="006D2305" w:rsidRDefault="006D2305">
      <w:pPr>
        <w:pStyle w:val="Title"/>
        <w:rPr>
          <w:rFonts w:cstheme="majorHAnsi"/>
          <w:b/>
          <w:color w:val="000000" w:themeColor="text1"/>
          <w:sz w:val="32"/>
          <w:szCs w:val="24"/>
        </w:rPr>
      </w:pPr>
    </w:p>
    <w:p w:rsidR="0048736D" w:rsidRPr="006D2305" w:rsidRDefault="006D2305">
      <w:pPr>
        <w:pStyle w:val="Title"/>
        <w:rPr>
          <w:rFonts w:cstheme="majorHAnsi"/>
          <w:b/>
          <w:color w:val="000000" w:themeColor="text1"/>
          <w:sz w:val="32"/>
          <w:szCs w:val="24"/>
        </w:rPr>
      </w:pPr>
      <w:r w:rsidRPr="006D2305">
        <w:rPr>
          <w:rFonts w:cstheme="majorHAnsi"/>
          <w:b/>
          <w:color w:val="000000" w:themeColor="text1"/>
          <w:sz w:val="32"/>
          <w:szCs w:val="24"/>
        </w:rPr>
        <w:t>Task 2: SSL/TLS Implementation Report</w:t>
      </w:r>
    </w:p>
    <w:p w:rsidR="0048736D" w:rsidRPr="006D2305" w:rsidRDefault="006D2305">
      <w:pPr>
        <w:pStyle w:val="Heading1"/>
        <w:rPr>
          <w:rFonts w:cstheme="majorHAnsi"/>
          <w:szCs w:val="24"/>
        </w:rPr>
      </w:pPr>
      <w:r w:rsidRPr="006D2305">
        <w:rPr>
          <w:rFonts w:cstheme="majorHAnsi"/>
          <w:szCs w:val="24"/>
        </w:rPr>
        <w:t>Environment Setup</w:t>
      </w:r>
    </w:p>
    <w:p w:rsidR="0048736D" w:rsidRPr="006D2305" w:rsidRDefault="006D2305">
      <w:pPr>
        <w:rPr>
          <w:rFonts w:asciiTheme="majorHAnsi" w:hAnsiTheme="majorHAnsi" w:cstheme="majorHAnsi"/>
          <w:sz w:val="24"/>
          <w:szCs w:val="24"/>
        </w:rPr>
      </w:pPr>
      <w:r w:rsidRPr="006D2305">
        <w:rPr>
          <w:rFonts w:asciiTheme="majorHAnsi" w:hAnsiTheme="majorHAnsi" w:cstheme="majorHAnsi"/>
          <w:sz w:val="24"/>
          <w:szCs w:val="24"/>
        </w:rPr>
        <w:t>- Server: Kali Linux VM running Apache2</w:t>
      </w:r>
      <w:r w:rsidRPr="006D2305">
        <w:rPr>
          <w:rFonts w:asciiTheme="majorHAnsi" w:hAnsiTheme="majorHAnsi" w:cstheme="majorHAnsi"/>
          <w:sz w:val="24"/>
          <w:szCs w:val="24"/>
        </w:rPr>
        <w:br/>
        <w:t>- Attacker: Kali Linux VM for testing</w:t>
      </w:r>
      <w:r w:rsidRPr="006D2305">
        <w:rPr>
          <w:rFonts w:asciiTheme="majorHAnsi" w:hAnsiTheme="majorHAnsi" w:cstheme="majorHAnsi"/>
          <w:sz w:val="24"/>
          <w:szCs w:val="24"/>
        </w:rPr>
        <w:br/>
        <w:t>- Both on same virtual network (Bridged/NAT)</w:t>
      </w:r>
    </w:p>
    <w:p w:rsidR="0048736D" w:rsidRPr="006D2305" w:rsidRDefault="006D2305">
      <w:pPr>
        <w:pStyle w:val="Heading1"/>
        <w:rPr>
          <w:rFonts w:cstheme="majorHAnsi"/>
          <w:szCs w:val="24"/>
        </w:rPr>
      </w:pPr>
      <w:r w:rsidRPr="006D2305">
        <w:rPr>
          <w:rFonts w:cstheme="majorHAnsi"/>
          <w:szCs w:val="24"/>
        </w:rPr>
        <w:t>Tools Used</w:t>
      </w:r>
    </w:p>
    <w:p w:rsidR="0048736D" w:rsidRPr="006D2305" w:rsidRDefault="006D2305">
      <w:pPr>
        <w:rPr>
          <w:rFonts w:asciiTheme="majorHAnsi" w:hAnsiTheme="majorHAnsi" w:cstheme="majorHAnsi"/>
          <w:sz w:val="24"/>
          <w:szCs w:val="24"/>
        </w:rPr>
      </w:pPr>
      <w:r w:rsidRPr="006D2305">
        <w:rPr>
          <w:rFonts w:asciiTheme="majorHAnsi" w:hAnsiTheme="majorHAnsi" w:cstheme="majorHAnsi"/>
          <w:sz w:val="24"/>
          <w:szCs w:val="24"/>
        </w:rPr>
        <w:t>- Apache2 — Web server</w:t>
      </w:r>
      <w:r w:rsidRPr="006D2305">
        <w:rPr>
          <w:rFonts w:asciiTheme="majorHAnsi" w:hAnsiTheme="majorHAnsi" w:cstheme="majorHAnsi"/>
          <w:sz w:val="24"/>
          <w:szCs w:val="24"/>
        </w:rPr>
        <w:br/>
        <w:t>- OpenSSL — To create self-signed</w:t>
      </w:r>
      <w:r w:rsidRPr="006D2305">
        <w:rPr>
          <w:rFonts w:asciiTheme="majorHAnsi" w:hAnsiTheme="majorHAnsi" w:cstheme="majorHAnsi"/>
          <w:sz w:val="24"/>
          <w:szCs w:val="24"/>
        </w:rPr>
        <w:t xml:space="preserve"> certificate</w:t>
      </w:r>
      <w:r w:rsidRPr="006D2305">
        <w:rPr>
          <w:rFonts w:asciiTheme="majorHAnsi" w:hAnsiTheme="majorHAnsi" w:cstheme="majorHAnsi"/>
          <w:sz w:val="24"/>
          <w:szCs w:val="24"/>
        </w:rPr>
        <w:br/>
        <w:t>- curl — To test HTTPS traffic</w:t>
      </w:r>
      <w:r w:rsidRPr="006D2305">
        <w:rPr>
          <w:rFonts w:asciiTheme="majorHAnsi" w:hAnsiTheme="majorHAnsi" w:cstheme="majorHAnsi"/>
          <w:sz w:val="24"/>
          <w:szCs w:val="24"/>
        </w:rPr>
        <w:br/>
      </w:r>
    </w:p>
    <w:p w:rsidR="0048736D" w:rsidRPr="006D2305" w:rsidRDefault="006D2305">
      <w:pPr>
        <w:pStyle w:val="Heading1"/>
        <w:rPr>
          <w:rFonts w:cstheme="majorHAnsi"/>
          <w:szCs w:val="24"/>
        </w:rPr>
      </w:pPr>
      <w:r w:rsidRPr="006D2305">
        <w:rPr>
          <w:rFonts w:cstheme="majorHAnsi"/>
          <w:szCs w:val="24"/>
        </w:rPr>
        <w:t>Steps</w:t>
      </w:r>
    </w:p>
    <w:p w:rsidR="0048736D" w:rsidRPr="006D2305" w:rsidRDefault="006D2305">
      <w:pPr>
        <w:rPr>
          <w:rFonts w:asciiTheme="majorHAnsi" w:hAnsiTheme="majorHAnsi" w:cstheme="majorHAnsi"/>
          <w:sz w:val="24"/>
          <w:szCs w:val="24"/>
        </w:rPr>
      </w:pPr>
      <w:r w:rsidRPr="006D2305">
        <w:rPr>
          <w:rFonts w:asciiTheme="majorHAnsi" w:hAnsiTheme="majorHAnsi" w:cstheme="majorHAnsi"/>
          <w:sz w:val="24"/>
          <w:szCs w:val="24"/>
        </w:rPr>
        <w:t>1. Created a self-signed certificate and private key:</w:t>
      </w:r>
      <w:r w:rsidRPr="006D2305">
        <w:rPr>
          <w:rFonts w:asciiTheme="majorHAnsi" w:hAnsiTheme="majorHAnsi" w:cstheme="majorHAnsi"/>
          <w:sz w:val="24"/>
          <w:szCs w:val="24"/>
        </w:rPr>
        <w:br/>
        <w:t xml:space="preserve">   </w:t>
      </w:r>
      <w:r w:rsidRPr="006D2305">
        <w:rPr>
          <w:rFonts w:ascii="Calibri Light" w:hAnsi="Calibri Light" w:cs="Calibri Light"/>
          <w:sz w:val="24"/>
          <w:szCs w:val="24"/>
        </w:rPr>
        <w:t>sudo openssl req -x509 -nodes -days 365 -newkey rsa:2048 \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-keyout /etc/ssl/private/apache-selfsigned.key \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-out /etc/ssl/certs/apache-selfsig</w:t>
      </w:r>
      <w:r w:rsidRPr="006D2305">
        <w:rPr>
          <w:rFonts w:ascii="Calibri Light" w:hAnsi="Calibri Light" w:cs="Calibri Light"/>
          <w:sz w:val="24"/>
          <w:szCs w:val="24"/>
        </w:rPr>
        <w:t>ned.crt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br/>
        <w:t>2. Configured Apache to use the certificate:</w:t>
      </w:r>
      <w:r w:rsidRPr="006D2305">
        <w:rPr>
          <w:rFonts w:asciiTheme="majorHAnsi" w:hAnsiTheme="majorHAnsi" w:cstheme="majorHAnsi"/>
          <w:sz w:val="24"/>
          <w:szCs w:val="24"/>
        </w:rPr>
        <w:br/>
        <w:t xml:space="preserve">   Edited /etc/apache2/sites-available/default-ssl.conf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="Calibri Light" w:hAnsi="Calibri Light" w:cs="Calibri Light"/>
          <w:sz w:val="24"/>
          <w:szCs w:val="24"/>
        </w:rPr>
        <w:t xml:space="preserve">   Set: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SSLCertificateFile /etc/ssl/certs/apache-selfsigned.crt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SSLCertificateKeyFile /etc/ssl/private/apache-selfsigned.key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br/>
        <w:t>3. Enabled SSL</w:t>
      </w:r>
      <w:r w:rsidRPr="006D2305">
        <w:rPr>
          <w:rFonts w:asciiTheme="majorHAnsi" w:hAnsiTheme="majorHAnsi" w:cstheme="majorHAnsi"/>
          <w:sz w:val="24"/>
          <w:szCs w:val="24"/>
        </w:rPr>
        <w:t xml:space="preserve"> module and default SSL site: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="Calibri Light" w:hAnsi="Calibri Light" w:cs="Calibri Light"/>
          <w:sz w:val="24"/>
          <w:szCs w:val="24"/>
        </w:rPr>
        <w:t xml:space="preserve">   sudo a2enmod ssl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sudo a2ensite default-ssl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sudo systemctl restart apache2</w:t>
      </w:r>
      <w:r w:rsidRPr="006D2305">
        <w:rPr>
          <w:rFonts w:ascii="Calibri Light" w:hAnsi="Calibri Light" w:cs="Calibri Light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br/>
        <w:t>4. Configured HTTP to redirect to HTTPS:</w:t>
      </w:r>
      <w:r w:rsidRPr="006D2305">
        <w:rPr>
          <w:rFonts w:asciiTheme="majorHAnsi" w:hAnsiTheme="majorHAnsi" w:cstheme="majorHAnsi"/>
          <w:sz w:val="24"/>
          <w:szCs w:val="24"/>
        </w:rPr>
        <w:br/>
        <w:t xml:space="preserve">   </w:t>
      </w:r>
      <w:r w:rsidRPr="006D2305">
        <w:rPr>
          <w:rFonts w:ascii="Calibri Light" w:hAnsi="Calibri Light" w:cs="Calibri Light"/>
          <w:sz w:val="24"/>
          <w:szCs w:val="24"/>
        </w:rPr>
        <w:t>Edited /etc/apache2/sites-available/000-default.conf: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Added inside &lt;VirtualHost *:80&gt;: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Redir</w:t>
      </w:r>
      <w:r w:rsidRPr="006D2305">
        <w:rPr>
          <w:rFonts w:ascii="Calibri Light" w:hAnsi="Calibri Light" w:cs="Calibri Light"/>
          <w:sz w:val="24"/>
          <w:szCs w:val="24"/>
        </w:rPr>
        <w:t>ect "/" "https://</w:t>
      </w:r>
      <w:r>
        <w:rPr>
          <w:rFonts w:ascii="Calibri Light" w:hAnsi="Calibri Light" w:cs="Calibri Light"/>
          <w:sz w:val="24"/>
          <w:szCs w:val="24"/>
        </w:rPr>
        <w:t>192.168.85.134</w:t>
      </w:r>
      <w:r w:rsidRPr="006D2305">
        <w:rPr>
          <w:rFonts w:ascii="Calibri Light" w:hAnsi="Calibri Light" w:cs="Calibri Light"/>
          <w:sz w:val="24"/>
          <w:szCs w:val="24"/>
        </w:rPr>
        <w:t>/"</w:t>
      </w:r>
      <w:r w:rsidRPr="006D2305">
        <w:rPr>
          <w:rFonts w:ascii="Calibri Light" w:hAnsi="Calibri Light" w:cs="Calibri Light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lastRenderedPageBreak/>
        <w:t xml:space="preserve">   Restarted Apache:</w:t>
      </w:r>
      <w:r w:rsidRPr="006D2305">
        <w:rPr>
          <w:rFonts w:asciiTheme="majorHAnsi" w:hAnsiTheme="majorHAnsi" w:cstheme="majorHAnsi"/>
          <w:sz w:val="24"/>
          <w:szCs w:val="24"/>
        </w:rPr>
        <w:br/>
        <w:t xml:space="preserve">   </w:t>
      </w:r>
      <w:proofErr w:type="spellStart"/>
      <w:r w:rsidRPr="006D23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6D2305">
        <w:rPr>
          <w:rFonts w:asciiTheme="majorHAnsi" w:hAnsiTheme="majorHAnsi" w:cstheme="majorHAnsi"/>
          <w:sz w:val="24"/>
          <w:szCs w:val="24"/>
        </w:rPr>
        <w:t xml:space="preserve"> systemctl restart apache2</w:t>
      </w:r>
    </w:p>
    <w:p w:rsidR="0048736D" w:rsidRPr="006D2305" w:rsidRDefault="006D2305">
      <w:pPr>
        <w:pStyle w:val="Heading1"/>
        <w:rPr>
          <w:rFonts w:cstheme="majorHAnsi"/>
          <w:sz w:val="24"/>
          <w:szCs w:val="24"/>
        </w:rPr>
      </w:pPr>
      <w:r w:rsidRPr="006D2305">
        <w:rPr>
          <w:rFonts w:cstheme="majorHAnsi"/>
          <w:sz w:val="24"/>
          <w:szCs w:val="24"/>
        </w:rPr>
        <w:t>Tests</w:t>
      </w:r>
    </w:p>
    <w:p w:rsidR="0048736D" w:rsidRPr="006D2305" w:rsidRDefault="006D2305">
      <w:pPr>
        <w:rPr>
          <w:rFonts w:ascii="Segoe UI Symbol" w:hAnsi="Segoe UI Symbol" w:cs="Segoe UI Symbol"/>
          <w:sz w:val="24"/>
          <w:szCs w:val="24"/>
        </w:rPr>
      </w:pPr>
      <w:r w:rsidRPr="006D2305">
        <w:rPr>
          <w:rFonts w:asciiTheme="majorHAnsi" w:hAnsiTheme="majorHAnsi" w:cstheme="majorHAnsi"/>
          <w:sz w:val="24"/>
          <w:szCs w:val="24"/>
        </w:rPr>
        <w:t>Tested HTTP redirect: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="Calibri Light" w:hAnsi="Calibri Light" w:cs="Calibri Light"/>
          <w:sz w:val="24"/>
          <w:szCs w:val="24"/>
        </w:rPr>
        <w:t xml:space="preserve">   curl -I http://</w:t>
      </w:r>
      <w:r>
        <w:rPr>
          <w:rFonts w:ascii="Calibri Light" w:hAnsi="Calibri Light" w:cs="Calibri Light"/>
          <w:sz w:val="24"/>
          <w:szCs w:val="24"/>
        </w:rPr>
        <w:t>192.168.85.134</w:t>
      </w:r>
      <w:r w:rsidRPr="006D2305">
        <w:rPr>
          <w:rFonts w:ascii="Calibri Light" w:hAnsi="Calibri Light" w:cs="Calibri Light"/>
          <w:sz w:val="24"/>
          <w:szCs w:val="24"/>
        </w:rPr>
        <w:t>/</w:t>
      </w:r>
      <w:r w:rsidRPr="006D2305">
        <w:rPr>
          <w:rFonts w:ascii="Calibri Light" w:hAnsi="Calibri Light" w:cs="Calibri Light"/>
          <w:sz w:val="24"/>
          <w:szCs w:val="24"/>
        </w:rPr>
        <w:br/>
        <w:t xml:space="preserve">   Expected: HTTP/1.1 301/302 redirect to HTTPS.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t xml:space="preserve"> Tested HTTPS response: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="Calibri Light" w:hAnsi="Calibri Light" w:cs="Calibri Light"/>
          <w:sz w:val="24"/>
          <w:szCs w:val="24"/>
        </w:rPr>
        <w:t xml:space="preserve">   curl -</w:t>
      </w:r>
      <w:proofErr w:type="spellStart"/>
      <w:r w:rsidRPr="006D2305">
        <w:rPr>
          <w:rFonts w:ascii="Calibri Light" w:hAnsi="Calibri Light" w:cs="Calibri Light"/>
          <w:sz w:val="24"/>
          <w:szCs w:val="24"/>
        </w:rPr>
        <w:t>kI</w:t>
      </w:r>
      <w:proofErr w:type="spellEnd"/>
      <w:r w:rsidRPr="006D2305">
        <w:rPr>
          <w:rFonts w:ascii="Calibri Light" w:hAnsi="Calibri Light" w:cs="Calibri Light"/>
          <w:sz w:val="24"/>
          <w:szCs w:val="24"/>
        </w:rPr>
        <w:t xml:space="preserve"> https://</w:t>
      </w:r>
      <w:r>
        <w:rPr>
          <w:rFonts w:ascii="Calibri Light" w:hAnsi="Calibri Light" w:cs="Calibri Light"/>
          <w:sz w:val="24"/>
          <w:szCs w:val="24"/>
        </w:rPr>
        <w:t>192.168.85.134</w:t>
      </w:r>
      <w:r w:rsidRPr="006D2305">
        <w:rPr>
          <w:rFonts w:ascii="Calibri Light" w:hAnsi="Calibri Light" w:cs="Calibri Light"/>
          <w:sz w:val="24"/>
          <w:szCs w:val="24"/>
        </w:rPr>
        <w:t>/</w:t>
      </w:r>
      <w:r w:rsidRPr="006D2305">
        <w:rPr>
          <w:rFonts w:ascii="Calibri Light" w:hAnsi="Calibri Light" w:cs="Calibri Light"/>
          <w:sz w:val="24"/>
          <w:szCs w:val="24"/>
        </w:rPr>
        <w:br/>
      </w:r>
      <w:r w:rsidRPr="006D2305">
        <w:rPr>
          <w:rFonts w:ascii="Calibri Light" w:hAnsi="Calibri Light" w:cs="Calibri Light"/>
          <w:sz w:val="24"/>
          <w:szCs w:val="24"/>
        </w:rPr>
        <w:t xml:space="preserve">   Expected: HTTP/1.1 200 OK</w:t>
      </w:r>
      <w:r w:rsidRPr="006D2305">
        <w:rPr>
          <w:rFonts w:asciiTheme="majorHAnsi" w:hAnsiTheme="majorHAnsi" w:cstheme="majorHAnsi"/>
          <w:sz w:val="24"/>
          <w:szCs w:val="24"/>
        </w:rPr>
        <w:br/>
      </w:r>
      <w:r w:rsidRPr="006D2305">
        <w:rPr>
          <w:rFonts w:asciiTheme="majorHAnsi" w:hAnsiTheme="majorHAnsi" w:cstheme="majorHAnsi"/>
          <w:sz w:val="24"/>
          <w:szCs w:val="24"/>
        </w:rPr>
        <w:br/>
      </w:r>
      <w:r>
        <w:rPr>
          <w:rFonts w:ascii="Segoe UI Symbol" w:hAnsi="Segoe UI Symbol" w:cs="Segoe UI Symbol"/>
          <w:sz w:val="24"/>
          <w:szCs w:val="24"/>
        </w:rPr>
        <w:t xml:space="preserve">   </w:t>
      </w:r>
      <w:r w:rsidRPr="006D2305">
        <w:rPr>
          <w:rFonts w:asciiTheme="majorHAnsi" w:hAnsiTheme="majorHAnsi" w:cstheme="majorHAnsi"/>
          <w:sz w:val="24"/>
          <w:szCs w:val="24"/>
        </w:rPr>
        <w:t>Verified with browser: Accessed https://</w:t>
      </w:r>
      <w:r>
        <w:rPr>
          <w:rFonts w:asciiTheme="majorHAnsi" w:hAnsiTheme="majorHAnsi" w:cstheme="majorHAnsi"/>
          <w:sz w:val="24"/>
          <w:szCs w:val="24"/>
        </w:rPr>
        <w:t>192.168.85.134</w:t>
      </w:r>
      <w:r w:rsidRPr="006D2305">
        <w:rPr>
          <w:rFonts w:asciiTheme="majorHAnsi" w:hAnsiTheme="majorHAnsi" w:cstheme="majorHAnsi"/>
          <w:sz w:val="24"/>
          <w:szCs w:val="24"/>
        </w:rPr>
        <w:t>/</w:t>
      </w:r>
      <w:r w:rsidRPr="006D2305">
        <w:rPr>
          <w:rFonts w:asciiTheme="majorHAnsi" w:hAnsiTheme="majorHAnsi" w:cstheme="majorHAnsi"/>
          <w:sz w:val="24"/>
          <w:szCs w:val="24"/>
        </w:rPr>
        <w:br/>
        <w:t xml:space="preserve">   Browser showed warning (self-signed) and loaded page.</w:t>
      </w:r>
      <w:r w:rsidRPr="006D2305">
        <w:rPr>
          <w:rFonts w:asciiTheme="majorHAnsi" w:hAnsiTheme="majorHAnsi" w:cstheme="majorHAnsi"/>
          <w:sz w:val="24"/>
          <w:szCs w:val="24"/>
        </w:rPr>
        <w:br/>
      </w:r>
    </w:p>
    <w:p w:rsidR="0048736D" w:rsidRPr="006D2305" w:rsidRDefault="006D2305">
      <w:pPr>
        <w:pStyle w:val="Heading1"/>
        <w:rPr>
          <w:rFonts w:cstheme="majorHAnsi"/>
          <w:szCs w:val="24"/>
        </w:rPr>
      </w:pPr>
      <w:r w:rsidRPr="006D2305">
        <w:rPr>
          <w:rFonts w:cstheme="majorHAnsi"/>
          <w:szCs w:val="24"/>
        </w:rPr>
        <w:t>Evidence</w:t>
      </w:r>
    </w:p>
    <w:p w:rsidR="0048736D" w:rsidRPr="006D2305" w:rsidRDefault="006D2305">
      <w:pPr>
        <w:rPr>
          <w:rFonts w:asciiTheme="majorHAnsi" w:hAnsiTheme="majorHAnsi" w:cstheme="majorHAnsi"/>
          <w:sz w:val="24"/>
          <w:szCs w:val="24"/>
        </w:rPr>
      </w:pPr>
      <w:r w:rsidRPr="006D2305">
        <w:rPr>
          <w:rFonts w:asciiTheme="majorHAnsi" w:hAnsiTheme="majorHAnsi" w:cstheme="majorHAnsi"/>
          <w:sz w:val="24"/>
          <w:szCs w:val="24"/>
        </w:rPr>
        <w:t>Attached:</w:t>
      </w:r>
      <w:r w:rsidRPr="006D2305">
        <w:rPr>
          <w:rFonts w:asciiTheme="majorHAnsi" w:hAnsiTheme="majorHAnsi" w:cstheme="majorHAnsi"/>
          <w:sz w:val="24"/>
          <w:szCs w:val="24"/>
        </w:rPr>
        <w:br/>
        <w:t>- Screenshot of HTTP request showing redirect (302 Found)</w:t>
      </w:r>
      <w:r w:rsidRPr="006D2305">
        <w:rPr>
          <w:rFonts w:asciiTheme="majorHAnsi" w:hAnsiTheme="majorHAnsi" w:cstheme="majorHAnsi"/>
          <w:sz w:val="24"/>
          <w:szCs w:val="24"/>
        </w:rPr>
        <w:br/>
        <w:t>- Screenshot of HTTPS curl showing 2</w:t>
      </w:r>
      <w:r w:rsidRPr="006D2305">
        <w:rPr>
          <w:rFonts w:asciiTheme="majorHAnsi" w:hAnsiTheme="majorHAnsi" w:cstheme="majorHAnsi"/>
          <w:sz w:val="24"/>
          <w:szCs w:val="24"/>
        </w:rPr>
        <w:t>00 OK</w:t>
      </w:r>
      <w:r w:rsidRPr="006D2305">
        <w:rPr>
          <w:rFonts w:asciiTheme="majorHAnsi" w:hAnsiTheme="majorHAnsi" w:cstheme="majorHAnsi"/>
          <w:sz w:val="24"/>
          <w:szCs w:val="24"/>
        </w:rPr>
        <w:br/>
        <w:t>- Screenshot of browser accessing https://</w:t>
      </w:r>
      <w:r>
        <w:rPr>
          <w:rFonts w:asciiTheme="majorHAnsi" w:hAnsiTheme="majorHAnsi" w:cstheme="majorHAnsi"/>
          <w:sz w:val="24"/>
          <w:szCs w:val="24"/>
        </w:rPr>
        <w:t>192.168.85.134</w:t>
      </w:r>
      <w:r w:rsidRPr="006D2305">
        <w:rPr>
          <w:rFonts w:asciiTheme="majorHAnsi" w:hAnsiTheme="majorHAnsi" w:cstheme="majorHAnsi"/>
          <w:sz w:val="24"/>
          <w:szCs w:val="24"/>
        </w:rPr>
        <w:t>/</w:t>
      </w:r>
      <w:r w:rsidRPr="006D2305">
        <w:rPr>
          <w:rFonts w:asciiTheme="majorHAnsi" w:hAnsiTheme="majorHAnsi" w:cstheme="majorHAnsi"/>
          <w:sz w:val="24"/>
          <w:szCs w:val="24"/>
        </w:rPr>
        <w:br/>
      </w:r>
    </w:p>
    <w:p w:rsidR="0048736D" w:rsidRPr="006D2305" w:rsidRDefault="006D2305">
      <w:pPr>
        <w:pStyle w:val="Heading1"/>
        <w:rPr>
          <w:rFonts w:cstheme="majorHAnsi"/>
          <w:szCs w:val="24"/>
        </w:rPr>
      </w:pPr>
      <w:r w:rsidRPr="006D2305">
        <w:rPr>
          <w:rFonts w:cstheme="majorHAnsi"/>
          <w:szCs w:val="24"/>
        </w:rPr>
        <w:t>Conclusion</w:t>
      </w:r>
      <w:bookmarkStart w:id="0" w:name="_GoBack"/>
      <w:bookmarkEnd w:id="0"/>
    </w:p>
    <w:p w:rsidR="0048736D" w:rsidRPr="006D2305" w:rsidRDefault="006D2305">
      <w:pPr>
        <w:rPr>
          <w:rFonts w:asciiTheme="majorHAnsi" w:hAnsiTheme="majorHAnsi" w:cstheme="majorHAnsi"/>
          <w:sz w:val="24"/>
          <w:szCs w:val="24"/>
        </w:rPr>
      </w:pPr>
      <w:r w:rsidRPr="006D2305">
        <w:rPr>
          <w:rFonts w:asciiTheme="majorHAnsi" w:hAnsiTheme="majorHAnsi" w:cstheme="majorHAnsi"/>
          <w:sz w:val="24"/>
          <w:szCs w:val="24"/>
        </w:rPr>
        <w:t>SSL/TLS was successfully implemented with a self-signed certificate. HTTP traffic is redirected to HTTPS, ensuring data in transit is encrypted. Tested with curl and browser; verified</w:t>
      </w:r>
      <w:r w:rsidRPr="006D2305">
        <w:rPr>
          <w:rFonts w:asciiTheme="majorHAnsi" w:hAnsiTheme="majorHAnsi" w:cstheme="majorHAnsi"/>
          <w:sz w:val="24"/>
          <w:szCs w:val="24"/>
        </w:rPr>
        <w:t xml:space="preserve"> working.</w:t>
      </w:r>
    </w:p>
    <w:sectPr w:rsidR="0048736D" w:rsidRPr="006D2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36D"/>
    <w:rsid w:val="006D23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AE880"/>
  <w14:defaultImageDpi w14:val="300"/>
  <w15:docId w15:val="{98CB9975-2569-4D6B-81D7-095F6494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98370-46BA-442A-A1F4-60B09AFA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Jefekhan</cp:lastModifiedBy>
  <cp:revision>2</cp:revision>
  <dcterms:created xsi:type="dcterms:W3CDTF">2013-12-23T23:15:00Z</dcterms:created>
  <dcterms:modified xsi:type="dcterms:W3CDTF">2025-07-22T12:12:00Z</dcterms:modified>
  <cp:category/>
</cp:coreProperties>
</file>