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057D" w:rsidRPr="00B05AFA" w:rsidRDefault="00930778">
      <w:pPr>
        <w:pStyle w:val="Title"/>
        <w:rPr>
          <w:rFonts w:cstheme="majorHAnsi"/>
          <w:b/>
          <w:color w:val="000000" w:themeColor="text1"/>
          <w:sz w:val="24"/>
          <w:szCs w:val="24"/>
        </w:rPr>
      </w:pPr>
      <w:r w:rsidRPr="00B05AFA">
        <w:rPr>
          <w:rFonts w:cstheme="majorHAnsi"/>
          <w:b/>
          <w:color w:val="000000" w:themeColor="text1"/>
          <w:sz w:val="24"/>
          <w:szCs w:val="24"/>
        </w:rPr>
        <w:t>Task 1: Web Application Firewall (WAF) Implementation Report</w:t>
      </w:r>
    </w:p>
    <w:p w:rsidR="0076057D" w:rsidRPr="00B05AFA" w:rsidRDefault="00930778">
      <w:pPr>
        <w:pStyle w:val="Heading1"/>
        <w:rPr>
          <w:rFonts w:cstheme="majorHAnsi"/>
          <w:szCs w:val="24"/>
        </w:rPr>
      </w:pPr>
      <w:r w:rsidRPr="00B05AFA">
        <w:rPr>
          <w:rFonts w:cstheme="majorHAnsi"/>
          <w:szCs w:val="24"/>
        </w:rPr>
        <w:t>Objective</w:t>
      </w:r>
    </w:p>
    <w:p w:rsidR="0076057D" w:rsidRPr="00B05AFA" w:rsidRDefault="00930778">
      <w:pPr>
        <w:rPr>
          <w:rFonts w:asciiTheme="majorHAnsi" w:hAnsiTheme="majorHAnsi" w:cstheme="majorHAnsi"/>
          <w:sz w:val="24"/>
          <w:szCs w:val="24"/>
        </w:rPr>
      </w:pPr>
      <w:r w:rsidRPr="00B05AFA">
        <w:rPr>
          <w:rFonts w:asciiTheme="majorHAnsi" w:hAnsiTheme="majorHAnsi" w:cstheme="majorHAnsi"/>
          <w:sz w:val="24"/>
          <w:szCs w:val="24"/>
        </w:rPr>
        <w:t xml:space="preserve">To install, configure, and test a Web Application Firewall (WAF) using ModSecurity with the OWASP Core Rule Set (CRS) to protect a web server against common web attacks like </w:t>
      </w:r>
      <w:r w:rsidRPr="00B05AFA">
        <w:rPr>
          <w:rFonts w:asciiTheme="majorHAnsi" w:hAnsiTheme="majorHAnsi" w:cstheme="majorHAnsi"/>
          <w:sz w:val="24"/>
          <w:szCs w:val="24"/>
        </w:rPr>
        <w:t>SQL Injection, Cross-Site Scripting (XSS), and CSRF, and to demonstrate adding a custom security policy.</w:t>
      </w:r>
    </w:p>
    <w:p w:rsidR="0076057D" w:rsidRPr="00B05AFA" w:rsidRDefault="00930778">
      <w:pPr>
        <w:pStyle w:val="Heading1"/>
        <w:rPr>
          <w:rFonts w:cstheme="majorHAnsi"/>
          <w:szCs w:val="24"/>
        </w:rPr>
      </w:pPr>
      <w:r w:rsidRPr="00B05AFA">
        <w:rPr>
          <w:rFonts w:cstheme="majorHAnsi"/>
          <w:szCs w:val="24"/>
        </w:rPr>
        <w:t>Environment Setup</w:t>
      </w:r>
    </w:p>
    <w:p w:rsidR="0076057D" w:rsidRPr="00B05AFA" w:rsidRDefault="00930778">
      <w:pPr>
        <w:rPr>
          <w:rFonts w:asciiTheme="majorHAnsi" w:hAnsiTheme="majorHAnsi" w:cstheme="majorHAnsi"/>
          <w:sz w:val="24"/>
          <w:szCs w:val="24"/>
        </w:rPr>
      </w:pPr>
      <w:r w:rsidRPr="00B05AFA">
        <w:rPr>
          <w:rFonts w:asciiTheme="majorHAnsi" w:hAnsiTheme="majorHAnsi" w:cstheme="majorHAnsi"/>
          <w:sz w:val="24"/>
          <w:szCs w:val="24"/>
        </w:rPr>
        <w:t>- Server: Kali Linux VM running Apache2 + ModSecurity + OWASP CRS</w:t>
      </w:r>
      <w:r w:rsidRPr="00B05AFA">
        <w:rPr>
          <w:rFonts w:asciiTheme="majorHAnsi" w:hAnsiTheme="majorHAnsi" w:cstheme="majorHAnsi"/>
          <w:sz w:val="24"/>
          <w:szCs w:val="24"/>
        </w:rPr>
        <w:br/>
        <w:t>- Attacker: Kali Linux VM for penetration testing</w:t>
      </w:r>
      <w:r w:rsidRPr="00B05AFA">
        <w:rPr>
          <w:rFonts w:asciiTheme="majorHAnsi" w:hAnsiTheme="majorHAnsi" w:cstheme="majorHAnsi"/>
          <w:sz w:val="24"/>
          <w:szCs w:val="24"/>
        </w:rPr>
        <w:br/>
        <w:t>- Network: Both V</w:t>
      </w:r>
      <w:r w:rsidRPr="00B05AFA">
        <w:rPr>
          <w:rFonts w:asciiTheme="majorHAnsi" w:hAnsiTheme="majorHAnsi" w:cstheme="majorHAnsi"/>
          <w:sz w:val="24"/>
          <w:szCs w:val="24"/>
        </w:rPr>
        <w:t>Ms on the same virtual network (Bridged/NAT)</w:t>
      </w:r>
    </w:p>
    <w:p w:rsidR="0076057D" w:rsidRPr="00B05AFA" w:rsidRDefault="00930778">
      <w:pPr>
        <w:pStyle w:val="Heading1"/>
        <w:rPr>
          <w:rFonts w:cstheme="majorHAnsi"/>
          <w:szCs w:val="24"/>
        </w:rPr>
      </w:pPr>
      <w:r w:rsidRPr="00B05AFA">
        <w:rPr>
          <w:rFonts w:cstheme="majorHAnsi"/>
          <w:szCs w:val="24"/>
        </w:rPr>
        <w:t>Tools Used</w:t>
      </w:r>
    </w:p>
    <w:p w:rsidR="0076057D" w:rsidRPr="00B05AFA" w:rsidRDefault="00930778">
      <w:pPr>
        <w:rPr>
          <w:rFonts w:asciiTheme="majorHAnsi" w:hAnsiTheme="majorHAnsi" w:cstheme="majorHAnsi"/>
          <w:sz w:val="24"/>
          <w:szCs w:val="24"/>
        </w:rPr>
      </w:pPr>
      <w:r w:rsidRPr="00B05AFA">
        <w:rPr>
          <w:rFonts w:asciiTheme="majorHAnsi" w:hAnsiTheme="majorHAnsi" w:cstheme="majorHAnsi"/>
          <w:sz w:val="24"/>
          <w:szCs w:val="24"/>
        </w:rPr>
        <w:t>- Apache2 — Web server</w:t>
      </w:r>
      <w:r w:rsidRPr="00B05AFA">
        <w:rPr>
          <w:rFonts w:asciiTheme="majorHAnsi" w:hAnsiTheme="majorHAnsi" w:cstheme="majorHAnsi"/>
          <w:sz w:val="24"/>
          <w:szCs w:val="24"/>
        </w:rPr>
        <w:br/>
        <w:t>- ModSecurity — WAF module for Apache</w:t>
      </w:r>
      <w:r w:rsidRPr="00B05AFA">
        <w:rPr>
          <w:rFonts w:asciiTheme="majorHAnsi" w:hAnsiTheme="majorHAnsi" w:cstheme="majorHAnsi"/>
          <w:sz w:val="24"/>
          <w:szCs w:val="24"/>
        </w:rPr>
        <w:br/>
        <w:t>- OWASP CRS — Predefined ruleset for common exploits</w:t>
      </w:r>
      <w:r w:rsidRPr="00B05AFA">
        <w:rPr>
          <w:rFonts w:asciiTheme="majorHAnsi" w:hAnsiTheme="majorHAnsi" w:cstheme="majorHAnsi"/>
          <w:sz w:val="24"/>
          <w:szCs w:val="24"/>
        </w:rPr>
        <w:br/>
        <w:t>- curl — For sending test payloads</w:t>
      </w:r>
      <w:r w:rsidRPr="00B05AFA">
        <w:rPr>
          <w:rFonts w:asciiTheme="majorHAnsi" w:hAnsiTheme="majorHAnsi" w:cstheme="majorHAnsi"/>
          <w:sz w:val="24"/>
          <w:szCs w:val="24"/>
        </w:rPr>
        <w:br/>
        <w:t>- modsec_audit.log — For verifying detection and bl</w:t>
      </w:r>
      <w:r w:rsidRPr="00B05AFA">
        <w:rPr>
          <w:rFonts w:asciiTheme="majorHAnsi" w:hAnsiTheme="majorHAnsi" w:cstheme="majorHAnsi"/>
          <w:sz w:val="24"/>
          <w:szCs w:val="24"/>
        </w:rPr>
        <w:t>ocking</w:t>
      </w:r>
    </w:p>
    <w:p w:rsidR="0076057D" w:rsidRPr="00B05AFA" w:rsidRDefault="00930778">
      <w:pPr>
        <w:pStyle w:val="Heading1"/>
        <w:rPr>
          <w:rFonts w:cstheme="majorHAnsi"/>
          <w:szCs w:val="24"/>
        </w:rPr>
      </w:pPr>
      <w:r w:rsidRPr="00B05AFA">
        <w:rPr>
          <w:rFonts w:cstheme="majorHAnsi"/>
          <w:szCs w:val="24"/>
        </w:rPr>
        <w:t>Installation Steps</w:t>
      </w:r>
    </w:p>
    <w:p w:rsidR="0076057D" w:rsidRPr="00B05AFA" w:rsidRDefault="00930778">
      <w:pPr>
        <w:rPr>
          <w:rFonts w:ascii="Calibri Light" w:hAnsi="Calibri Light" w:cs="Calibri Light"/>
          <w:sz w:val="24"/>
          <w:szCs w:val="24"/>
        </w:rPr>
      </w:pPr>
      <w:r w:rsidRPr="00B05AFA">
        <w:rPr>
          <w:rFonts w:asciiTheme="majorHAnsi" w:hAnsiTheme="majorHAnsi" w:cstheme="majorHAnsi"/>
          <w:sz w:val="24"/>
          <w:szCs w:val="24"/>
        </w:rPr>
        <w:t>1. Installed Apache2 web server:</w:t>
      </w:r>
      <w:r w:rsidRPr="00B05AFA">
        <w:rPr>
          <w:rFonts w:asciiTheme="majorHAnsi" w:hAnsiTheme="majorHAnsi" w:cstheme="majorHAnsi"/>
          <w:sz w:val="24"/>
          <w:szCs w:val="24"/>
        </w:rPr>
        <w:br/>
      </w:r>
      <w:r w:rsidRPr="00B05AFA">
        <w:rPr>
          <w:rFonts w:ascii="Calibri Light" w:hAnsi="Calibri Light" w:cs="Calibri Light"/>
          <w:sz w:val="24"/>
          <w:szCs w:val="24"/>
        </w:rPr>
        <w:t xml:space="preserve">   sudo apt update</w:t>
      </w:r>
      <w:r w:rsidRPr="00B05AFA">
        <w:rPr>
          <w:rFonts w:ascii="Calibri Light" w:hAnsi="Calibri Light" w:cs="Calibri Light"/>
          <w:sz w:val="24"/>
          <w:szCs w:val="24"/>
        </w:rPr>
        <w:br/>
        <w:t xml:space="preserve">   sudo apt install apache2 -y</w:t>
      </w:r>
      <w:r w:rsidRPr="00B05AFA">
        <w:rPr>
          <w:rFonts w:asciiTheme="majorHAnsi" w:hAnsiTheme="majorHAnsi" w:cstheme="majorHAnsi"/>
          <w:sz w:val="24"/>
          <w:szCs w:val="24"/>
        </w:rPr>
        <w:br/>
      </w:r>
      <w:r w:rsidRPr="00B05AFA">
        <w:rPr>
          <w:rFonts w:asciiTheme="majorHAnsi" w:hAnsiTheme="majorHAnsi" w:cstheme="majorHAnsi"/>
          <w:sz w:val="24"/>
          <w:szCs w:val="24"/>
        </w:rPr>
        <w:br/>
        <w:t>2. Installed ModSecurity module for Apache2:</w:t>
      </w:r>
      <w:r w:rsidRPr="00B05AFA">
        <w:rPr>
          <w:rFonts w:asciiTheme="majorHAnsi" w:hAnsiTheme="majorHAnsi" w:cstheme="majorHAnsi"/>
          <w:sz w:val="24"/>
          <w:szCs w:val="24"/>
        </w:rPr>
        <w:br/>
        <w:t xml:space="preserve">   </w:t>
      </w:r>
      <w:r w:rsidRPr="00B05AFA">
        <w:rPr>
          <w:rFonts w:ascii="Calibri Light" w:hAnsi="Calibri Light" w:cs="Calibri Light"/>
          <w:sz w:val="24"/>
          <w:szCs w:val="24"/>
        </w:rPr>
        <w:t>sudo apt install libapache2-mod-security2 -y</w:t>
      </w:r>
      <w:r w:rsidRPr="00B05AFA">
        <w:rPr>
          <w:rFonts w:ascii="Calibri Light" w:hAnsi="Calibri Light" w:cs="Calibri Light"/>
          <w:sz w:val="24"/>
          <w:szCs w:val="24"/>
        </w:rPr>
        <w:br/>
        <w:t xml:space="preserve">   sudo a2enmod security2</w:t>
      </w:r>
      <w:r w:rsidRPr="00B05AFA">
        <w:rPr>
          <w:rFonts w:asciiTheme="majorHAnsi" w:hAnsiTheme="majorHAnsi" w:cstheme="majorHAnsi"/>
          <w:sz w:val="24"/>
          <w:szCs w:val="24"/>
        </w:rPr>
        <w:br/>
      </w:r>
      <w:r w:rsidRPr="00B05AFA">
        <w:rPr>
          <w:rFonts w:asciiTheme="majorHAnsi" w:hAnsiTheme="majorHAnsi" w:cstheme="majorHAnsi"/>
          <w:sz w:val="24"/>
          <w:szCs w:val="24"/>
        </w:rPr>
        <w:br/>
        <w:t>3. Switched ModSecurity to</w:t>
      </w:r>
      <w:r w:rsidRPr="00B05AFA">
        <w:rPr>
          <w:rFonts w:asciiTheme="majorHAnsi" w:hAnsiTheme="majorHAnsi" w:cstheme="majorHAnsi"/>
          <w:sz w:val="24"/>
          <w:szCs w:val="24"/>
        </w:rPr>
        <w:t xml:space="preserve"> blocking mode by editing modsecurity.conf:</w:t>
      </w:r>
      <w:r w:rsidRPr="00B05AFA">
        <w:rPr>
          <w:rFonts w:asciiTheme="majorHAnsi" w:hAnsiTheme="majorHAnsi" w:cstheme="majorHAnsi"/>
          <w:sz w:val="24"/>
          <w:szCs w:val="24"/>
        </w:rPr>
        <w:br/>
        <w:t xml:space="preserve">   </w:t>
      </w:r>
      <w:r w:rsidRPr="00B05AFA">
        <w:rPr>
          <w:rFonts w:ascii="Calibri Light" w:hAnsi="Calibri Light" w:cs="Calibri Light"/>
          <w:sz w:val="24"/>
          <w:szCs w:val="24"/>
        </w:rPr>
        <w:t>SecRuleEngine On</w:t>
      </w:r>
      <w:r w:rsidRPr="00B05AFA">
        <w:rPr>
          <w:rFonts w:asciiTheme="majorHAnsi" w:hAnsiTheme="majorHAnsi" w:cstheme="majorHAnsi"/>
          <w:sz w:val="24"/>
          <w:szCs w:val="24"/>
        </w:rPr>
        <w:br/>
      </w:r>
      <w:r w:rsidRPr="00B05AFA">
        <w:rPr>
          <w:rFonts w:asciiTheme="majorHAnsi" w:hAnsiTheme="majorHAnsi" w:cstheme="majorHAnsi"/>
          <w:sz w:val="24"/>
          <w:szCs w:val="24"/>
        </w:rPr>
        <w:br/>
        <w:t>4. Cloned the OWASP CRS:</w:t>
      </w:r>
      <w:r w:rsidRPr="00B05AFA">
        <w:rPr>
          <w:rFonts w:asciiTheme="majorHAnsi" w:hAnsiTheme="majorHAnsi" w:cstheme="majorHAnsi"/>
          <w:sz w:val="24"/>
          <w:szCs w:val="24"/>
        </w:rPr>
        <w:br/>
      </w:r>
      <w:r w:rsidRPr="00B05AFA">
        <w:rPr>
          <w:rFonts w:ascii="Calibri Light" w:hAnsi="Calibri Light" w:cs="Calibri Light"/>
          <w:sz w:val="24"/>
          <w:szCs w:val="24"/>
        </w:rPr>
        <w:t xml:space="preserve">   cd /etc/modsecurity/</w:t>
      </w:r>
      <w:r w:rsidRPr="00B05AFA">
        <w:rPr>
          <w:rFonts w:ascii="Calibri Light" w:hAnsi="Calibri Light" w:cs="Calibri Light"/>
          <w:sz w:val="24"/>
          <w:szCs w:val="24"/>
        </w:rPr>
        <w:br/>
        <w:t xml:space="preserve">   sudo git clone https://github.com/coreruleset/coreruleset.git</w:t>
      </w:r>
      <w:r w:rsidRPr="00B05AFA">
        <w:rPr>
          <w:rFonts w:ascii="Calibri Light" w:hAnsi="Calibri Light" w:cs="Calibri Light"/>
          <w:sz w:val="24"/>
          <w:szCs w:val="24"/>
        </w:rPr>
        <w:br/>
        <w:t xml:space="preserve">   sudo mv coreruleset owasp-crs</w:t>
      </w:r>
      <w:r w:rsidRPr="00B05AFA">
        <w:rPr>
          <w:rFonts w:asciiTheme="majorHAnsi" w:hAnsiTheme="majorHAnsi" w:cstheme="majorHAnsi"/>
          <w:sz w:val="24"/>
          <w:szCs w:val="24"/>
        </w:rPr>
        <w:br/>
      </w:r>
      <w:r w:rsidRPr="00B05AFA">
        <w:rPr>
          <w:rFonts w:ascii="Calibri Light" w:hAnsi="Calibri Light" w:cs="Calibri Light"/>
          <w:sz w:val="24"/>
          <w:szCs w:val="24"/>
        </w:rPr>
        <w:lastRenderedPageBreak/>
        <w:t xml:space="preserve">   cd owasp-crs</w:t>
      </w:r>
      <w:r w:rsidRPr="00B05AFA">
        <w:rPr>
          <w:rFonts w:ascii="Calibri Light" w:hAnsi="Calibri Light" w:cs="Calibri Light"/>
          <w:sz w:val="24"/>
          <w:szCs w:val="24"/>
        </w:rPr>
        <w:br/>
        <w:t xml:space="preserve">   sudo cp crs-setup.conf.ex</w:t>
      </w:r>
      <w:r w:rsidRPr="00B05AFA">
        <w:rPr>
          <w:rFonts w:ascii="Calibri Light" w:hAnsi="Calibri Light" w:cs="Calibri Light"/>
          <w:sz w:val="24"/>
          <w:szCs w:val="24"/>
        </w:rPr>
        <w:t>ample crs-setup.conf</w:t>
      </w:r>
      <w:r w:rsidRPr="00B05AFA">
        <w:rPr>
          <w:rFonts w:asciiTheme="majorHAnsi" w:hAnsiTheme="majorHAnsi" w:cstheme="majorHAnsi"/>
          <w:sz w:val="24"/>
          <w:szCs w:val="24"/>
        </w:rPr>
        <w:br/>
      </w:r>
      <w:r w:rsidRPr="00B05AFA">
        <w:rPr>
          <w:rFonts w:asciiTheme="majorHAnsi" w:hAnsiTheme="majorHAnsi" w:cstheme="majorHAnsi"/>
          <w:sz w:val="24"/>
          <w:szCs w:val="24"/>
        </w:rPr>
        <w:br/>
        <w:t>5. Linked CRS to Apache by editing security2.conf:</w:t>
      </w:r>
      <w:r w:rsidRPr="00B05AFA">
        <w:rPr>
          <w:rFonts w:asciiTheme="majorHAnsi" w:hAnsiTheme="majorHAnsi" w:cstheme="majorHAnsi"/>
          <w:sz w:val="24"/>
          <w:szCs w:val="24"/>
        </w:rPr>
        <w:br/>
      </w:r>
      <w:r w:rsidRPr="00B05AFA">
        <w:rPr>
          <w:rFonts w:ascii="Calibri Light" w:hAnsi="Calibri Light" w:cs="Calibri Light"/>
          <w:sz w:val="24"/>
          <w:szCs w:val="24"/>
        </w:rPr>
        <w:t xml:space="preserve">   IncludeOptional /etc/modsecurity/owasp-crs/crs-setup.conf</w:t>
      </w:r>
      <w:r w:rsidRPr="00B05AFA">
        <w:rPr>
          <w:rFonts w:ascii="Calibri Light" w:hAnsi="Calibri Light" w:cs="Calibri Light"/>
          <w:sz w:val="24"/>
          <w:szCs w:val="24"/>
        </w:rPr>
        <w:br/>
        <w:t xml:space="preserve">   IncludeOptional /etc/modsecurity/owasp-crs/rules/*.conf</w:t>
      </w:r>
      <w:r w:rsidRPr="00B05AFA">
        <w:rPr>
          <w:rFonts w:asciiTheme="majorHAnsi" w:hAnsiTheme="majorHAnsi" w:cstheme="majorHAnsi"/>
          <w:sz w:val="24"/>
          <w:szCs w:val="24"/>
        </w:rPr>
        <w:br/>
      </w:r>
      <w:r w:rsidRPr="00B05AFA">
        <w:rPr>
          <w:rFonts w:asciiTheme="majorHAnsi" w:hAnsiTheme="majorHAnsi" w:cstheme="majorHAnsi"/>
          <w:sz w:val="24"/>
          <w:szCs w:val="24"/>
        </w:rPr>
        <w:br/>
        <w:t>6. Restarted Apache:</w:t>
      </w:r>
      <w:r w:rsidRPr="00B05AFA">
        <w:rPr>
          <w:rFonts w:asciiTheme="majorHAnsi" w:hAnsiTheme="majorHAnsi" w:cstheme="majorHAnsi"/>
          <w:sz w:val="24"/>
          <w:szCs w:val="24"/>
        </w:rPr>
        <w:br/>
      </w:r>
      <w:r w:rsidRPr="00B05AFA">
        <w:rPr>
          <w:rFonts w:ascii="Calibri Light" w:hAnsi="Calibri Light" w:cs="Calibri Light"/>
          <w:sz w:val="24"/>
          <w:szCs w:val="24"/>
        </w:rPr>
        <w:t xml:space="preserve">   sudo systemctl restart apache2</w:t>
      </w:r>
    </w:p>
    <w:p w:rsidR="0076057D" w:rsidRPr="00B05AFA" w:rsidRDefault="00930778">
      <w:pPr>
        <w:pStyle w:val="Heading1"/>
        <w:rPr>
          <w:rFonts w:cstheme="majorHAnsi"/>
          <w:szCs w:val="24"/>
        </w:rPr>
      </w:pPr>
      <w:r w:rsidRPr="00B05AFA">
        <w:rPr>
          <w:rFonts w:cstheme="majorHAnsi"/>
          <w:szCs w:val="24"/>
        </w:rPr>
        <w:t xml:space="preserve">Custom </w:t>
      </w:r>
      <w:r w:rsidRPr="00B05AFA">
        <w:rPr>
          <w:rFonts w:cstheme="majorHAnsi"/>
          <w:szCs w:val="24"/>
        </w:rPr>
        <w:t>Rule</w:t>
      </w:r>
    </w:p>
    <w:p w:rsidR="0076057D" w:rsidRPr="00B05AFA" w:rsidRDefault="00930778">
      <w:pPr>
        <w:rPr>
          <w:rFonts w:asciiTheme="majorHAnsi" w:hAnsiTheme="majorHAnsi" w:cstheme="majorHAnsi"/>
          <w:sz w:val="24"/>
          <w:szCs w:val="24"/>
        </w:rPr>
      </w:pPr>
      <w:r w:rsidRPr="00B05AFA">
        <w:rPr>
          <w:rFonts w:asciiTheme="majorHAnsi" w:hAnsiTheme="majorHAnsi" w:cstheme="majorHAnsi"/>
          <w:sz w:val="24"/>
          <w:szCs w:val="24"/>
        </w:rPr>
        <w:t>Added a custom rule in modsecurity.conf to block any request containing /secret:</w:t>
      </w:r>
      <w:r w:rsidRPr="00B05AFA">
        <w:rPr>
          <w:rFonts w:asciiTheme="majorHAnsi" w:hAnsiTheme="majorHAnsi" w:cstheme="majorHAnsi"/>
          <w:sz w:val="24"/>
          <w:szCs w:val="24"/>
        </w:rPr>
        <w:br/>
        <w:t xml:space="preserve">   SecRule REQUEST_URI "@contains /secret" "id:999999,phase:1,deny,status:403,msg:'Blocked access to secret area'"</w:t>
      </w:r>
    </w:p>
    <w:p w:rsidR="0076057D" w:rsidRPr="00B05AFA" w:rsidRDefault="00930778">
      <w:pPr>
        <w:pStyle w:val="Heading1"/>
        <w:rPr>
          <w:rFonts w:cstheme="majorHAnsi"/>
          <w:szCs w:val="24"/>
        </w:rPr>
      </w:pPr>
      <w:r w:rsidRPr="00B05AFA">
        <w:rPr>
          <w:rFonts w:cstheme="majorHAnsi"/>
          <w:szCs w:val="24"/>
        </w:rPr>
        <w:t>Test Cases</w:t>
      </w:r>
    </w:p>
    <w:p w:rsidR="0076057D" w:rsidRPr="00B05AFA" w:rsidRDefault="00930778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Normal Request</w:t>
      </w:r>
      <w:bookmarkStart w:id="0" w:name="_GoBack"/>
      <w:bookmarkEnd w:id="0"/>
      <w:r w:rsidRPr="00B05AFA">
        <w:rPr>
          <w:rFonts w:asciiTheme="majorHAnsi" w:hAnsiTheme="majorHAnsi" w:cstheme="majorHAnsi"/>
          <w:sz w:val="24"/>
          <w:szCs w:val="24"/>
        </w:rPr>
        <w:br/>
        <w:t xml:space="preserve">   curl -I http://&lt;Server-</w:t>
      </w:r>
      <w:r w:rsidRPr="00B05AFA">
        <w:rPr>
          <w:rFonts w:asciiTheme="majorHAnsi" w:hAnsiTheme="majorHAnsi" w:cstheme="majorHAnsi"/>
          <w:sz w:val="24"/>
          <w:szCs w:val="24"/>
        </w:rPr>
        <w:t>IP&gt;/</w:t>
      </w:r>
      <w:r w:rsidRPr="00B05AFA">
        <w:rPr>
          <w:rFonts w:asciiTheme="majorHAnsi" w:hAnsiTheme="majorHAnsi" w:cstheme="majorHAnsi"/>
          <w:sz w:val="24"/>
          <w:szCs w:val="24"/>
        </w:rPr>
        <w:br/>
        <w:t xml:space="preserve">   Result: HTTP/1.1 200 OK</w:t>
      </w:r>
      <w:r w:rsidRPr="00B05AFA">
        <w:rPr>
          <w:rFonts w:asciiTheme="majorHAnsi" w:hAnsiTheme="majorHAnsi" w:cstheme="majorHAnsi"/>
          <w:sz w:val="24"/>
          <w:szCs w:val="24"/>
        </w:rPr>
        <w:br/>
      </w:r>
      <w:r w:rsidRPr="00B05AFA">
        <w:rPr>
          <w:rFonts w:asciiTheme="majorHAnsi" w:hAnsiTheme="majorHAnsi" w:cstheme="majorHAnsi"/>
          <w:sz w:val="24"/>
          <w:szCs w:val="24"/>
        </w:rPr>
        <w:br/>
      </w:r>
      <w:r w:rsidRPr="00B05AFA">
        <w:rPr>
          <w:rFonts w:asciiTheme="majorHAnsi" w:hAnsiTheme="majorHAnsi" w:cstheme="majorHAnsi"/>
          <w:sz w:val="24"/>
          <w:szCs w:val="24"/>
        </w:rPr>
        <w:t>XSS Attack:</w:t>
      </w:r>
      <w:r w:rsidRPr="00B05AFA">
        <w:rPr>
          <w:rFonts w:asciiTheme="majorHAnsi" w:hAnsiTheme="majorHAnsi" w:cstheme="majorHAnsi"/>
          <w:sz w:val="24"/>
          <w:szCs w:val="24"/>
        </w:rPr>
        <w:br/>
        <w:t xml:space="preserve">   curl -I "http://&lt;Server-IP&gt;/?param=%3Cscript%3Ealert(1)%3C%2Fscript%3E"</w:t>
      </w:r>
      <w:r w:rsidRPr="00B05AFA">
        <w:rPr>
          <w:rFonts w:asciiTheme="majorHAnsi" w:hAnsiTheme="majorHAnsi" w:cstheme="majorHAnsi"/>
          <w:sz w:val="24"/>
          <w:szCs w:val="24"/>
        </w:rPr>
        <w:br/>
        <w:t xml:space="preserve">   Result: HTTP/1.1 403 Forbidden</w:t>
      </w:r>
      <w:r w:rsidRPr="00B05AFA">
        <w:rPr>
          <w:rFonts w:asciiTheme="majorHAnsi" w:hAnsiTheme="majorHAnsi" w:cstheme="majorHAnsi"/>
          <w:sz w:val="24"/>
          <w:szCs w:val="24"/>
        </w:rPr>
        <w:br/>
        <w:t xml:space="preserve">   Log: id "941100" msg "XSS Attack Detected"</w:t>
      </w:r>
      <w:r w:rsidRPr="00B05AFA">
        <w:rPr>
          <w:rFonts w:asciiTheme="majorHAnsi" w:hAnsiTheme="majorHAnsi" w:cstheme="majorHAnsi"/>
          <w:sz w:val="24"/>
          <w:szCs w:val="24"/>
        </w:rPr>
        <w:br/>
      </w:r>
      <w:r w:rsidRPr="00B05AFA">
        <w:rPr>
          <w:rFonts w:asciiTheme="majorHAnsi" w:hAnsiTheme="majorHAnsi" w:cstheme="majorHAnsi"/>
          <w:sz w:val="24"/>
          <w:szCs w:val="24"/>
        </w:rPr>
        <w:br/>
      </w:r>
      <w:r w:rsidRPr="00B05AFA">
        <w:rPr>
          <w:rFonts w:asciiTheme="majorHAnsi" w:hAnsiTheme="majorHAnsi" w:cstheme="majorHAnsi"/>
          <w:sz w:val="24"/>
          <w:szCs w:val="24"/>
        </w:rPr>
        <w:t>SQL Injection Attack:</w:t>
      </w:r>
      <w:r w:rsidRPr="00B05AFA">
        <w:rPr>
          <w:rFonts w:asciiTheme="majorHAnsi" w:hAnsiTheme="majorHAnsi" w:cstheme="majorHAnsi"/>
          <w:sz w:val="24"/>
          <w:szCs w:val="24"/>
        </w:rPr>
        <w:br/>
        <w:t xml:space="preserve">   curl -I "http://&lt;Server-IP</w:t>
      </w:r>
      <w:r w:rsidRPr="00B05AFA">
        <w:rPr>
          <w:rFonts w:asciiTheme="majorHAnsi" w:hAnsiTheme="majorHAnsi" w:cstheme="majorHAnsi"/>
          <w:sz w:val="24"/>
          <w:szCs w:val="24"/>
        </w:rPr>
        <w:t>&gt;/?id=1' OR '1'='1"</w:t>
      </w:r>
      <w:r w:rsidRPr="00B05AFA">
        <w:rPr>
          <w:rFonts w:asciiTheme="majorHAnsi" w:hAnsiTheme="majorHAnsi" w:cstheme="majorHAnsi"/>
          <w:sz w:val="24"/>
          <w:szCs w:val="24"/>
        </w:rPr>
        <w:br/>
        <w:t xml:space="preserve">   Result: HTTP/1.1 403 F</w:t>
      </w:r>
      <w:r w:rsidR="00B05AFA">
        <w:rPr>
          <w:rFonts w:asciiTheme="majorHAnsi" w:hAnsiTheme="majorHAnsi" w:cstheme="majorHAnsi"/>
          <w:sz w:val="24"/>
          <w:szCs w:val="24"/>
        </w:rPr>
        <w:t>orbidden</w:t>
      </w:r>
      <w:r w:rsidR="00B05AFA">
        <w:rPr>
          <w:rFonts w:asciiTheme="majorHAnsi" w:hAnsiTheme="majorHAnsi" w:cstheme="majorHAnsi"/>
          <w:sz w:val="24"/>
          <w:szCs w:val="24"/>
        </w:rPr>
        <w:br/>
        <w:t xml:space="preserve">   Log: id "942100" </w:t>
      </w:r>
      <w:proofErr w:type="spellStart"/>
      <w:r w:rsidR="00B05AFA">
        <w:rPr>
          <w:rFonts w:asciiTheme="majorHAnsi" w:hAnsiTheme="majorHAnsi" w:cstheme="majorHAnsi"/>
          <w:sz w:val="24"/>
          <w:szCs w:val="24"/>
        </w:rPr>
        <w:t>ms</w:t>
      </w:r>
      <w:proofErr w:type="spellEnd"/>
      <w:r w:rsidRPr="00B05AFA">
        <w:rPr>
          <w:rFonts w:asciiTheme="majorHAnsi" w:hAnsiTheme="majorHAnsi" w:cstheme="majorHAnsi"/>
          <w:sz w:val="24"/>
          <w:szCs w:val="24"/>
        </w:rPr>
        <w:t xml:space="preserve"> "SQL Injection Attack Detected"</w:t>
      </w:r>
      <w:r w:rsidRPr="00B05AFA">
        <w:rPr>
          <w:rFonts w:asciiTheme="majorHAnsi" w:hAnsiTheme="majorHAnsi" w:cstheme="majorHAnsi"/>
          <w:sz w:val="24"/>
          <w:szCs w:val="24"/>
        </w:rPr>
        <w:br/>
      </w:r>
      <w:r w:rsidRPr="00B05AFA">
        <w:rPr>
          <w:rFonts w:asciiTheme="majorHAnsi" w:hAnsiTheme="majorHAnsi" w:cstheme="majorHAnsi"/>
          <w:sz w:val="24"/>
          <w:szCs w:val="24"/>
        </w:rPr>
        <w:br/>
      </w:r>
      <w:r w:rsidRPr="00B05AFA">
        <w:rPr>
          <w:rFonts w:asciiTheme="majorHAnsi" w:hAnsiTheme="majorHAnsi" w:cstheme="majorHAnsi"/>
          <w:sz w:val="24"/>
          <w:szCs w:val="24"/>
        </w:rPr>
        <w:t>Local File Inclusion:</w:t>
      </w:r>
      <w:r w:rsidRPr="00B05AFA">
        <w:rPr>
          <w:rFonts w:asciiTheme="majorHAnsi" w:hAnsiTheme="majorHAnsi" w:cstheme="majorHAnsi"/>
          <w:sz w:val="24"/>
          <w:szCs w:val="24"/>
        </w:rPr>
        <w:br/>
        <w:t xml:space="preserve">   curl -I "http://&lt;Server-IP&gt;/?file=../../../../</w:t>
      </w:r>
      <w:proofErr w:type="spellStart"/>
      <w:r w:rsidRPr="00B05AFA">
        <w:rPr>
          <w:rFonts w:asciiTheme="majorHAnsi" w:hAnsiTheme="majorHAnsi" w:cstheme="majorHAnsi"/>
          <w:sz w:val="24"/>
          <w:szCs w:val="24"/>
        </w:rPr>
        <w:t>etc</w:t>
      </w:r>
      <w:proofErr w:type="spellEnd"/>
      <w:r w:rsidRPr="00B05AFA">
        <w:rPr>
          <w:rFonts w:asciiTheme="majorHAnsi" w:hAnsiTheme="majorHAnsi" w:cstheme="majorHAnsi"/>
          <w:sz w:val="24"/>
          <w:szCs w:val="24"/>
        </w:rPr>
        <w:t>/</w:t>
      </w:r>
      <w:proofErr w:type="spellStart"/>
      <w:r w:rsidRPr="00B05AFA">
        <w:rPr>
          <w:rFonts w:asciiTheme="majorHAnsi" w:hAnsiTheme="majorHAnsi" w:cstheme="majorHAnsi"/>
          <w:sz w:val="24"/>
          <w:szCs w:val="24"/>
        </w:rPr>
        <w:t>passwd</w:t>
      </w:r>
      <w:proofErr w:type="spellEnd"/>
      <w:r w:rsidRPr="00B05AFA">
        <w:rPr>
          <w:rFonts w:asciiTheme="majorHAnsi" w:hAnsiTheme="majorHAnsi" w:cstheme="majorHAnsi"/>
          <w:sz w:val="24"/>
          <w:szCs w:val="24"/>
        </w:rPr>
        <w:t>"</w:t>
      </w:r>
      <w:r w:rsidRPr="00B05AFA">
        <w:rPr>
          <w:rFonts w:asciiTheme="majorHAnsi" w:hAnsiTheme="majorHAnsi" w:cstheme="majorHAnsi"/>
          <w:sz w:val="24"/>
          <w:szCs w:val="24"/>
        </w:rPr>
        <w:br/>
        <w:t xml:space="preserve">   Result: HTTP/1.1 403 Forbidden</w:t>
      </w:r>
      <w:r w:rsidRPr="00B05AFA">
        <w:rPr>
          <w:rFonts w:asciiTheme="majorHAnsi" w:hAnsiTheme="majorHAnsi" w:cstheme="majorHAnsi"/>
          <w:sz w:val="24"/>
          <w:szCs w:val="24"/>
        </w:rPr>
        <w:br/>
      </w:r>
      <w:r w:rsidRPr="00B05AFA">
        <w:rPr>
          <w:rFonts w:asciiTheme="majorHAnsi" w:hAnsiTheme="majorHAnsi" w:cstheme="majorHAnsi"/>
          <w:sz w:val="24"/>
          <w:szCs w:val="24"/>
        </w:rPr>
        <w:br/>
      </w:r>
      <w:r w:rsidRPr="00B05AFA">
        <w:rPr>
          <w:rFonts w:asciiTheme="majorHAnsi" w:hAnsiTheme="majorHAnsi" w:cstheme="majorHAnsi"/>
          <w:sz w:val="24"/>
          <w:szCs w:val="24"/>
        </w:rPr>
        <w:t>Custom Rule `/secret`:</w:t>
      </w:r>
      <w:r w:rsidRPr="00B05AFA">
        <w:rPr>
          <w:rFonts w:asciiTheme="majorHAnsi" w:hAnsiTheme="majorHAnsi" w:cstheme="majorHAnsi"/>
          <w:sz w:val="24"/>
          <w:szCs w:val="24"/>
        </w:rPr>
        <w:br/>
      </w:r>
      <w:r w:rsidRPr="00B05AFA">
        <w:rPr>
          <w:rFonts w:asciiTheme="majorHAnsi" w:hAnsiTheme="majorHAnsi" w:cstheme="majorHAnsi"/>
          <w:sz w:val="24"/>
          <w:szCs w:val="24"/>
        </w:rPr>
        <w:t xml:space="preserve">   curl -I "http://&lt;Server-IP&gt;/secret"</w:t>
      </w:r>
      <w:r w:rsidRPr="00B05AFA">
        <w:rPr>
          <w:rFonts w:asciiTheme="majorHAnsi" w:hAnsiTheme="majorHAnsi" w:cstheme="majorHAnsi"/>
          <w:sz w:val="24"/>
          <w:szCs w:val="24"/>
        </w:rPr>
        <w:br/>
      </w:r>
      <w:r w:rsidRPr="00B05AFA">
        <w:rPr>
          <w:rFonts w:asciiTheme="majorHAnsi" w:hAnsiTheme="majorHAnsi" w:cstheme="majorHAnsi"/>
          <w:sz w:val="24"/>
          <w:szCs w:val="24"/>
        </w:rPr>
        <w:lastRenderedPageBreak/>
        <w:t xml:space="preserve">   Result: HTTP/1.1 403 Forbidden</w:t>
      </w:r>
      <w:r w:rsidRPr="00B05AFA">
        <w:rPr>
          <w:rFonts w:asciiTheme="majorHAnsi" w:hAnsiTheme="majorHAnsi" w:cstheme="majorHAnsi"/>
          <w:sz w:val="24"/>
          <w:szCs w:val="24"/>
        </w:rPr>
        <w:br/>
        <w:t xml:space="preserve">   Log: id "999999" msg "Blocked access to secret area"</w:t>
      </w:r>
    </w:p>
    <w:p w:rsidR="0076057D" w:rsidRPr="00B05AFA" w:rsidRDefault="00930778">
      <w:pPr>
        <w:pStyle w:val="Heading1"/>
        <w:rPr>
          <w:rFonts w:cstheme="majorHAnsi"/>
          <w:szCs w:val="24"/>
        </w:rPr>
      </w:pPr>
      <w:r w:rsidRPr="00B05AFA">
        <w:rPr>
          <w:rFonts w:cstheme="majorHAnsi"/>
          <w:szCs w:val="24"/>
        </w:rPr>
        <w:t>Evidence</w:t>
      </w:r>
    </w:p>
    <w:p w:rsidR="0076057D" w:rsidRPr="00B05AFA" w:rsidRDefault="00930778">
      <w:pPr>
        <w:rPr>
          <w:rFonts w:asciiTheme="majorHAnsi" w:hAnsiTheme="majorHAnsi" w:cstheme="majorHAnsi"/>
          <w:sz w:val="24"/>
          <w:szCs w:val="24"/>
        </w:rPr>
      </w:pPr>
      <w:r w:rsidRPr="00B05AFA">
        <w:rPr>
          <w:rFonts w:asciiTheme="majorHAnsi" w:hAnsiTheme="majorHAnsi" w:cstheme="majorHAnsi"/>
          <w:sz w:val="24"/>
          <w:szCs w:val="24"/>
        </w:rPr>
        <w:t>Attached screenshots:</w:t>
      </w:r>
      <w:r w:rsidRPr="00B05AFA">
        <w:rPr>
          <w:rFonts w:asciiTheme="majorHAnsi" w:hAnsiTheme="majorHAnsi" w:cstheme="majorHAnsi"/>
          <w:sz w:val="24"/>
          <w:szCs w:val="24"/>
        </w:rPr>
        <w:br/>
        <w:t>- Apache default page (200 OK)</w:t>
      </w:r>
      <w:r w:rsidRPr="00B05AFA">
        <w:rPr>
          <w:rFonts w:asciiTheme="majorHAnsi" w:hAnsiTheme="majorHAnsi" w:cstheme="majorHAnsi"/>
          <w:sz w:val="24"/>
          <w:szCs w:val="24"/>
        </w:rPr>
        <w:br/>
        <w:t>- Terminal showing curl commands returning 403</w:t>
      </w:r>
      <w:r w:rsidRPr="00B05AFA">
        <w:rPr>
          <w:rFonts w:asciiTheme="majorHAnsi" w:hAnsiTheme="majorHAnsi" w:cstheme="majorHAnsi"/>
          <w:sz w:val="24"/>
          <w:szCs w:val="24"/>
        </w:rPr>
        <w:br/>
        <w:t>- modsec_audit.log</w:t>
      </w:r>
      <w:r w:rsidRPr="00B05AFA">
        <w:rPr>
          <w:rFonts w:asciiTheme="majorHAnsi" w:hAnsiTheme="majorHAnsi" w:cstheme="majorHAnsi"/>
          <w:sz w:val="24"/>
          <w:szCs w:val="24"/>
        </w:rPr>
        <w:t xml:space="preserve"> showing rule matches</w:t>
      </w:r>
    </w:p>
    <w:p w:rsidR="0076057D" w:rsidRPr="00B05AFA" w:rsidRDefault="00930778">
      <w:pPr>
        <w:pStyle w:val="Heading1"/>
        <w:rPr>
          <w:rFonts w:cstheme="majorHAnsi"/>
          <w:szCs w:val="24"/>
        </w:rPr>
      </w:pPr>
      <w:r w:rsidRPr="00B05AFA">
        <w:rPr>
          <w:rFonts w:cstheme="majorHAnsi"/>
          <w:szCs w:val="24"/>
        </w:rPr>
        <w:t>Conclusion</w:t>
      </w:r>
    </w:p>
    <w:p w:rsidR="0076057D" w:rsidRPr="00B05AFA" w:rsidRDefault="00930778">
      <w:pPr>
        <w:rPr>
          <w:rFonts w:asciiTheme="majorHAnsi" w:hAnsiTheme="majorHAnsi" w:cstheme="majorHAnsi"/>
          <w:sz w:val="24"/>
          <w:szCs w:val="24"/>
        </w:rPr>
      </w:pPr>
      <w:r w:rsidRPr="00B05AFA">
        <w:rPr>
          <w:rFonts w:asciiTheme="majorHAnsi" w:hAnsiTheme="majorHAnsi" w:cstheme="majorHAnsi"/>
          <w:sz w:val="24"/>
          <w:szCs w:val="24"/>
        </w:rPr>
        <w:t>The WAF was successfully installed and configured using ModSecurity and the OWASP CRS. Attacks like XSS, SQL Injection, and Local File Inclusion were blocked. A custom security rule was created and verified. This demonstrat</w:t>
      </w:r>
      <w:r w:rsidRPr="00B05AFA">
        <w:rPr>
          <w:rFonts w:asciiTheme="majorHAnsi" w:hAnsiTheme="majorHAnsi" w:cstheme="majorHAnsi"/>
          <w:sz w:val="24"/>
          <w:szCs w:val="24"/>
        </w:rPr>
        <w:t>es effective protection for the web server.</w:t>
      </w:r>
    </w:p>
    <w:p w:rsidR="0076057D" w:rsidRPr="00B05AFA" w:rsidRDefault="0076057D">
      <w:pPr>
        <w:rPr>
          <w:rFonts w:asciiTheme="majorHAnsi" w:hAnsiTheme="majorHAnsi" w:cstheme="majorHAnsi"/>
          <w:sz w:val="24"/>
          <w:szCs w:val="24"/>
        </w:rPr>
      </w:pPr>
    </w:p>
    <w:sectPr w:rsidR="0076057D" w:rsidRPr="00B05AF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6057D"/>
    <w:rsid w:val="00930778"/>
    <w:rsid w:val="00AA1D8D"/>
    <w:rsid w:val="00B05AFA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098A1B"/>
  <w14:defaultImageDpi w14:val="300"/>
  <w15:docId w15:val="{962A8679-78B4-47BB-830F-3A0ADF3F4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95B62A4-E6C7-476D-A18C-B83775A190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Jefekhan</cp:lastModifiedBy>
  <cp:revision>4</cp:revision>
  <dcterms:created xsi:type="dcterms:W3CDTF">2013-12-23T23:15:00Z</dcterms:created>
  <dcterms:modified xsi:type="dcterms:W3CDTF">2025-07-22T11:22:00Z</dcterms:modified>
  <cp:category/>
</cp:coreProperties>
</file>